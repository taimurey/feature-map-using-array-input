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D780" w14:textId="77777777" w:rsidR="00B10AB5" w:rsidRDefault="00000000">
      <w:pPr>
        <w:pStyle w:val="Heading1"/>
      </w:pPr>
      <w:r>
        <w:t>Input Image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10AB5" w14:paraId="551F99E6" w14:textId="77777777" w:rsidTr="00FD7E0B">
        <w:tc>
          <w:tcPr>
            <w:tcW w:w="960" w:type="dxa"/>
          </w:tcPr>
          <w:p w14:paraId="23C33985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13826C00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0D75F6D2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018AA053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3E352EF3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1956ECDC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36C964ED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6731A9FE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77536391" w14:textId="77777777" w:rsidR="00B10AB5" w:rsidRDefault="00000000">
            <w:r>
              <w:t>-1</w:t>
            </w:r>
          </w:p>
        </w:tc>
      </w:tr>
      <w:tr w:rsidR="00B10AB5" w14:paraId="5CD5A6E7" w14:textId="77777777" w:rsidTr="00FD7E0B">
        <w:tc>
          <w:tcPr>
            <w:tcW w:w="960" w:type="dxa"/>
          </w:tcPr>
          <w:p w14:paraId="385FFFDF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55E7D664" w14:textId="77777777" w:rsidR="00B10AB5" w:rsidRDefault="00000000">
            <w:r>
              <w:t>1</w:t>
            </w:r>
          </w:p>
        </w:tc>
        <w:tc>
          <w:tcPr>
            <w:tcW w:w="960" w:type="dxa"/>
          </w:tcPr>
          <w:p w14:paraId="3A18A600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5EA52883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0110139E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60CD48B2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3E6ACCA0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2238F403" w14:textId="77777777" w:rsidR="00B10AB5" w:rsidRDefault="00000000">
            <w:r>
              <w:t>1</w:t>
            </w:r>
          </w:p>
        </w:tc>
        <w:tc>
          <w:tcPr>
            <w:tcW w:w="960" w:type="dxa"/>
          </w:tcPr>
          <w:p w14:paraId="7DF5E16A" w14:textId="77777777" w:rsidR="00B10AB5" w:rsidRDefault="00000000">
            <w:r>
              <w:t>-1</w:t>
            </w:r>
          </w:p>
        </w:tc>
      </w:tr>
      <w:tr w:rsidR="00B10AB5" w14:paraId="4EAAF7D4" w14:textId="77777777" w:rsidTr="00FD7E0B">
        <w:tc>
          <w:tcPr>
            <w:tcW w:w="960" w:type="dxa"/>
          </w:tcPr>
          <w:p w14:paraId="0B70CE74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01ACE627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61060782" w14:textId="77777777" w:rsidR="00B10AB5" w:rsidRDefault="00000000">
            <w:r>
              <w:t>1</w:t>
            </w:r>
          </w:p>
        </w:tc>
        <w:tc>
          <w:tcPr>
            <w:tcW w:w="960" w:type="dxa"/>
          </w:tcPr>
          <w:p w14:paraId="3F5AFFEA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21187DE4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43A24B0D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4426068B" w14:textId="77777777" w:rsidR="00B10AB5" w:rsidRDefault="00000000">
            <w:r>
              <w:t>1</w:t>
            </w:r>
          </w:p>
        </w:tc>
        <w:tc>
          <w:tcPr>
            <w:tcW w:w="960" w:type="dxa"/>
          </w:tcPr>
          <w:p w14:paraId="01D5CDA7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023F3A44" w14:textId="77777777" w:rsidR="00B10AB5" w:rsidRDefault="00000000">
            <w:r>
              <w:t>-1</w:t>
            </w:r>
          </w:p>
        </w:tc>
      </w:tr>
      <w:tr w:rsidR="00B10AB5" w14:paraId="352E242C" w14:textId="77777777" w:rsidTr="00FD7E0B">
        <w:tc>
          <w:tcPr>
            <w:tcW w:w="960" w:type="dxa"/>
          </w:tcPr>
          <w:p w14:paraId="0FF2688A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61A130E0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7FDCEACC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592883C0" w14:textId="77777777" w:rsidR="00B10AB5" w:rsidRDefault="00000000">
            <w:r>
              <w:t>1</w:t>
            </w:r>
          </w:p>
        </w:tc>
        <w:tc>
          <w:tcPr>
            <w:tcW w:w="960" w:type="dxa"/>
          </w:tcPr>
          <w:p w14:paraId="02534F78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511C6597" w14:textId="77777777" w:rsidR="00B10AB5" w:rsidRDefault="00000000">
            <w:r>
              <w:t>1</w:t>
            </w:r>
          </w:p>
        </w:tc>
        <w:tc>
          <w:tcPr>
            <w:tcW w:w="960" w:type="dxa"/>
          </w:tcPr>
          <w:p w14:paraId="49723822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3DE05EDF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63A467C7" w14:textId="77777777" w:rsidR="00B10AB5" w:rsidRDefault="00000000">
            <w:r>
              <w:t>-1</w:t>
            </w:r>
          </w:p>
        </w:tc>
      </w:tr>
      <w:tr w:rsidR="00B10AB5" w14:paraId="3E7A535B" w14:textId="77777777" w:rsidTr="00FD7E0B">
        <w:tc>
          <w:tcPr>
            <w:tcW w:w="960" w:type="dxa"/>
          </w:tcPr>
          <w:p w14:paraId="462E6E85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7E52C98B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490AC28C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3CD641D0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02A790F3" w14:textId="77777777" w:rsidR="00B10AB5" w:rsidRDefault="00000000">
            <w:r>
              <w:t>1</w:t>
            </w:r>
          </w:p>
        </w:tc>
        <w:tc>
          <w:tcPr>
            <w:tcW w:w="960" w:type="dxa"/>
          </w:tcPr>
          <w:p w14:paraId="71705938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7E1BBA38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08C3F773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60F8A90D" w14:textId="77777777" w:rsidR="00B10AB5" w:rsidRDefault="00000000">
            <w:r>
              <w:t>-1</w:t>
            </w:r>
          </w:p>
        </w:tc>
      </w:tr>
      <w:tr w:rsidR="00B10AB5" w14:paraId="7E3079D9" w14:textId="77777777" w:rsidTr="00FD7E0B">
        <w:tc>
          <w:tcPr>
            <w:tcW w:w="960" w:type="dxa"/>
          </w:tcPr>
          <w:p w14:paraId="75DC98A8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2AD953A1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6E69FEDC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736320AD" w14:textId="77777777" w:rsidR="00B10AB5" w:rsidRDefault="00000000">
            <w:r>
              <w:t>1</w:t>
            </w:r>
          </w:p>
        </w:tc>
        <w:tc>
          <w:tcPr>
            <w:tcW w:w="960" w:type="dxa"/>
          </w:tcPr>
          <w:p w14:paraId="3CE97646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636B24C8" w14:textId="77777777" w:rsidR="00B10AB5" w:rsidRDefault="00000000">
            <w:r>
              <w:t>1</w:t>
            </w:r>
          </w:p>
        </w:tc>
        <w:tc>
          <w:tcPr>
            <w:tcW w:w="960" w:type="dxa"/>
          </w:tcPr>
          <w:p w14:paraId="206F0631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5E4D511A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572D4157" w14:textId="77777777" w:rsidR="00B10AB5" w:rsidRDefault="00000000">
            <w:r>
              <w:t>-1</w:t>
            </w:r>
          </w:p>
        </w:tc>
      </w:tr>
      <w:tr w:rsidR="00B10AB5" w14:paraId="213762A7" w14:textId="77777777" w:rsidTr="00FD7E0B">
        <w:tc>
          <w:tcPr>
            <w:tcW w:w="960" w:type="dxa"/>
          </w:tcPr>
          <w:p w14:paraId="24BF7278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5F972A27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4538FBBA" w14:textId="77777777" w:rsidR="00B10AB5" w:rsidRDefault="00000000">
            <w:r>
              <w:t>1</w:t>
            </w:r>
          </w:p>
        </w:tc>
        <w:tc>
          <w:tcPr>
            <w:tcW w:w="960" w:type="dxa"/>
          </w:tcPr>
          <w:p w14:paraId="361DD514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3184372F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3845D486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69F6F956" w14:textId="77777777" w:rsidR="00B10AB5" w:rsidRDefault="00000000">
            <w:r>
              <w:t>1</w:t>
            </w:r>
          </w:p>
        </w:tc>
        <w:tc>
          <w:tcPr>
            <w:tcW w:w="960" w:type="dxa"/>
          </w:tcPr>
          <w:p w14:paraId="42C83E38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1707CC5A" w14:textId="77777777" w:rsidR="00B10AB5" w:rsidRDefault="00000000">
            <w:r>
              <w:t>-1</w:t>
            </w:r>
          </w:p>
        </w:tc>
      </w:tr>
      <w:tr w:rsidR="00B10AB5" w14:paraId="639E45E5" w14:textId="77777777" w:rsidTr="00FD7E0B">
        <w:tc>
          <w:tcPr>
            <w:tcW w:w="960" w:type="dxa"/>
          </w:tcPr>
          <w:p w14:paraId="64D05EDB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28D3EE9F" w14:textId="77777777" w:rsidR="00B10AB5" w:rsidRDefault="00000000">
            <w:r>
              <w:t>1</w:t>
            </w:r>
          </w:p>
        </w:tc>
        <w:tc>
          <w:tcPr>
            <w:tcW w:w="960" w:type="dxa"/>
          </w:tcPr>
          <w:p w14:paraId="6576154A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7E1B9551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033C31AD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374A6708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3C5F65B1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32CD023B" w14:textId="77777777" w:rsidR="00B10AB5" w:rsidRDefault="00000000">
            <w:r>
              <w:t>1</w:t>
            </w:r>
          </w:p>
        </w:tc>
        <w:tc>
          <w:tcPr>
            <w:tcW w:w="960" w:type="dxa"/>
          </w:tcPr>
          <w:p w14:paraId="7DDB5D7B" w14:textId="77777777" w:rsidR="00B10AB5" w:rsidRDefault="00000000">
            <w:r>
              <w:t>-1</w:t>
            </w:r>
          </w:p>
        </w:tc>
      </w:tr>
      <w:tr w:rsidR="00B10AB5" w14:paraId="45964D0B" w14:textId="77777777" w:rsidTr="00FD7E0B">
        <w:tc>
          <w:tcPr>
            <w:tcW w:w="960" w:type="dxa"/>
          </w:tcPr>
          <w:p w14:paraId="49EC591A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0B231E67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5D5214BB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30F2366E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571EF466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5992D01C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7046A0F4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6099A839" w14:textId="77777777" w:rsidR="00B10AB5" w:rsidRDefault="00000000">
            <w:r>
              <w:t>-1</w:t>
            </w:r>
          </w:p>
        </w:tc>
        <w:tc>
          <w:tcPr>
            <w:tcW w:w="960" w:type="dxa"/>
          </w:tcPr>
          <w:p w14:paraId="01D78F04" w14:textId="77777777" w:rsidR="00B10AB5" w:rsidRDefault="00000000">
            <w:r>
              <w:t>-1</w:t>
            </w:r>
          </w:p>
        </w:tc>
      </w:tr>
    </w:tbl>
    <w:p w14:paraId="32166881" w14:textId="77777777" w:rsidR="00B10AB5" w:rsidRDefault="00000000">
      <w:pPr>
        <w:pStyle w:val="Heading1"/>
      </w:pPr>
      <w:r>
        <w:t>Filter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240"/>
        <w:gridCol w:w="1240"/>
      </w:tblGrid>
      <w:tr w:rsidR="00B10AB5" w14:paraId="7497D737" w14:textId="77777777" w:rsidTr="00FD7E0B">
        <w:trPr>
          <w:trHeight w:val="813"/>
        </w:trPr>
        <w:tc>
          <w:tcPr>
            <w:tcW w:w="1240" w:type="dxa"/>
          </w:tcPr>
          <w:p w14:paraId="20B3EE9D" w14:textId="77777777" w:rsidR="00B10AB5" w:rsidRDefault="00000000">
            <w:r>
              <w:t>1</w:t>
            </w:r>
          </w:p>
        </w:tc>
        <w:tc>
          <w:tcPr>
            <w:tcW w:w="1240" w:type="dxa"/>
          </w:tcPr>
          <w:p w14:paraId="31D5B708" w14:textId="77777777" w:rsidR="00B10AB5" w:rsidRDefault="00000000">
            <w:r>
              <w:t>-1</w:t>
            </w:r>
          </w:p>
        </w:tc>
        <w:tc>
          <w:tcPr>
            <w:tcW w:w="1240" w:type="dxa"/>
          </w:tcPr>
          <w:p w14:paraId="6EDB7802" w14:textId="77777777" w:rsidR="00B10AB5" w:rsidRDefault="00000000">
            <w:r>
              <w:t>-1</w:t>
            </w:r>
          </w:p>
        </w:tc>
      </w:tr>
      <w:tr w:rsidR="00B10AB5" w14:paraId="037E7AC2" w14:textId="77777777" w:rsidTr="00FD7E0B">
        <w:trPr>
          <w:trHeight w:val="813"/>
        </w:trPr>
        <w:tc>
          <w:tcPr>
            <w:tcW w:w="1240" w:type="dxa"/>
          </w:tcPr>
          <w:p w14:paraId="002847CE" w14:textId="77777777" w:rsidR="00B10AB5" w:rsidRDefault="00000000">
            <w:r>
              <w:t>-1</w:t>
            </w:r>
          </w:p>
        </w:tc>
        <w:tc>
          <w:tcPr>
            <w:tcW w:w="1240" w:type="dxa"/>
          </w:tcPr>
          <w:p w14:paraId="24574FD4" w14:textId="77777777" w:rsidR="00B10AB5" w:rsidRDefault="00000000">
            <w:r>
              <w:t>1</w:t>
            </w:r>
          </w:p>
        </w:tc>
        <w:tc>
          <w:tcPr>
            <w:tcW w:w="1240" w:type="dxa"/>
          </w:tcPr>
          <w:p w14:paraId="449E2F04" w14:textId="77777777" w:rsidR="00B10AB5" w:rsidRDefault="00000000">
            <w:r>
              <w:t>-1</w:t>
            </w:r>
          </w:p>
        </w:tc>
      </w:tr>
      <w:tr w:rsidR="00B10AB5" w14:paraId="5CC6901A" w14:textId="77777777" w:rsidTr="00FD7E0B">
        <w:trPr>
          <w:trHeight w:val="788"/>
        </w:trPr>
        <w:tc>
          <w:tcPr>
            <w:tcW w:w="1240" w:type="dxa"/>
          </w:tcPr>
          <w:p w14:paraId="263810D6" w14:textId="77777777" w:rsidR="00B10AB5" w:rsidRDefault="00000000">
            <w:r>
              <w:t>-1</w:t>
            </w:r>
          </w:p>
        </w:tc>
        <w:tc>
          <w:tcPr>
            <w:tcW w:w="1240" w:type="dxa"/>
          </w:tcPr>
          <w:p w14:paraId="4FEAA999" w14:textId="77777777" w:rsidR="00B10AB5" w:rsidRDefault="00000000">
            <w:r>
              <w:t>-1</w:t>
            </w:r>
          </w:p>
        </w:tc>
        <w:tc>
          <w:tcPr>
            <w:tcW w:w="1240" w:type="dxa"/>
          </w:tcPr>
          <w:p w14:paraId="787933D6" w14:textId="77777777" w:rsidR="00B10AB5" w:rsidRDefault="00000000">
            <w:r>
              <w:t>1</w:t>
            </w:r>
          </w:p>
        </w:tc>
      </w:tr>
    </w:tbl>
    <w:p w14:paraId="48931CEC" w14:textId="77777777" w:rsidR="00B10AB5" w:rsidRDefault="00000000">
      <w:pPr>
        <w:pStyle w:val="Heading1"/>
      </w:pPr>
      <w:r>
        <w:t>Feature Map Calculation</w:t>
      </w:r>
    </w:p>
    <w:p w14:paraId="5EC9FBA1" w14:textId="77777777" w:rsidR="00FD7E0B" w:rsidRDefault="00FD7E0B"/>
    <w:p w14:paraId="4EC95DA7" w14:textId="451906B9" w:rsidR="00B10AB5" w:rsidRP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>Output Height: ((9 - 3 + 2 * 0) / 1) + 1 = 7</w:t>
      </w:r>
    </w:p>
    <w:p w14:paraId="307E5461" w14:textId="77777777" w:rsidR="00FD7E0B" w:rsidRPr="001B4E2F" w:rsidRDefault="00FD7E0B">
      <w:pPr>
        <w:rPr>
          <w:rFonts w:ascii="Segoe UI" w:hAnsi="Segoe UI" w:cs="Segoe UI"/>
          <w:sz w:val="24"/>
          <w:szCs w:val="24"/>
        </w:rPr>
      </w:pPr>
    </w:p>
    <w:p w14:paraId="1E1ABA4B" w14:textId="6C23B25C" w:rsidR="00B10AB5" w:rsidRP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>Output Width: ((9 - 3 + 2 * 0) / 1) + 1 = 7</w:t>
      </w:r>
    </w:p>
    <w:p w14:paraId="082DB8D6" w14:textId="77777777" w:rsidR="00FD7E0B" w:rsidRPr="001B4E2F" w:rsidRDefault="00FD7E0B">
      <w:pPr>
        <w:rPr>
          <w:rFonts w:ascii="Segoe UI" w:hAnsi="Segoe UI" w:cs="Segoe UI"/>
          <w:sz w:val="24"/>
          <w:szCs w:val="24"/>
        </w:rPr>
      </w:pPr>
    </w:p>
    <w:p w14:paraId="245E2CC9" w14:textId="77777777" w:rsidR="001B4E2F" w:rsidRPr="001B4E2F" w:rsidRDefault="001B4E2F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br w:type="page"/>
      </w:r>
    </w:p>
    <w:p w14:paraId="77429A87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lastRenderedPageBreak/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0, 0] = Sum(Receptive Field * Filter) = [</w:t>
      </w:r>
    </w:p>
    <w:p w14:paraId="026994EF" w14:textId="512F2514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7.0</w:t>
      </w:r>
    </w:p>
    <w:p w14:paraId="71523FFF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0, 1] = Sum(Receptive Field * Filter) = [</w:t>
      </w:r>
    </w:p>
    <w:p w14:paraId="27834574" w14:textId="7B6E0382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-1.0</w:t>
      </w:r>
    </w:p>
    <w:p w14:paraId="24CF2E36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0, 2] = Sum(Receptive Field * Filter) = [</w:t>
      </w:r>
    </w:p>
    <w:p w14:paraId="720C488F" w14:textId="3B2CA223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[ 1 -1 -1]]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1.0</w:t>
      </w:r>
    </w:p>
    <w:p w14:paraId="67490A7F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0, 3] = Sum(Receptive Field * Filter) = [</w:t>
      </w:r>
    </w:p>
    <w:p w14:paraId="5C48897D" w14:textId="7824AA7C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3.0</w:t>
      </w:r>
    </w:p>
    <w:p w14:paraId="62D659F6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0, 4] = Sum(Receptive Field * Filter) = [</w:t>
      </w:r>
    </w:p>
    <w:p w14:paraId="65CF5DD8" w14:textId="544627B4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>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5.0</w:t>
      </w:r>
    </w:p>
    <w:p w14:paraId="750C06EB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lastRenderedPageBreak/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0, 5] = Sum(Receptive Field * Filter) = [</w:t>
      </w:r>
    </w:p>
    <w:p w14:paraId="5F5014B6" w14:textId="6972546A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>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-1.0</w:t>
      </w:r>
    </w:p>
    <w:p w14:paraId="1859DB13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0, 6] = Sum(Receptive Field * Filter) = [</w:t>
      </w:r>
    </w:p>
    <w:p w14:paraId="1E3783E1" w14:textId="4A3624D2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[ 1 -1 -1]]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3.0</w:t>
      </w:r>
    </w:p>
    <w:p w14:paraId="258DC742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1, 0] = Sum(Receptive Field * Filter) = [</w:t>
      </w:r>
    </w:p>
    <w:p w14:paraId="52CB0895" w14:textId="4B22060B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-1.0</w:t>
      </w:r>
    </w:p>
    <w:p w14:paraId="2CD17805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1, 1] = Sum(Receptive Field * Filter) = [</w:t>
      </w:r>
    </w:p>
    <w:p w14:paraId="52151EA9" w14:textId="7AF6182D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9.0</w:t>
      </w:r>
    </w:p>
    <w:p w14:paraId="029DEF1C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1, 2] = Sum(Receptive Field * Filter) = [</w:t>
      </w:r>
    </w:p>
    <w:p w14:paraId="0F460DC4" w14:textId="7FEAAEAE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-1.0</w:t>
      </w:r>
    </w:p>
    <w:p w14:paraId="46B728C1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lastRenderedPageBreak/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1, 3] = Sum(Receptive Field * Filter) = [</w:t>
      </w:r>
    </w:p>
    <w:p w14:paraId="0D8ADFEA" w14:textId="7BA3542B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[ 1 -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>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3.0</w:t>
      </w:r>
    </w:p>
    <w:p w14:paraId="5ECEF8AE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1, 4] = Sum(Receptive Field * Filter) = [</w:t>
      </w:r>
    </w:p>
    <w:p w14:paraId="7354115C" w14:textId="45270BDE" w:rsid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>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1 -1]] * [</w:t>
      </w:r>
    </w:p>
    <w:p w14:paraId="23BCC0F8" w14:textId="7B2ADB0C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-1.0</w:t>
      </w:r>
    </w:p>
    <w:p w14:paraId="28ECC122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1, 5] = Sum(Receptive Field * Filter) = [</w:t>
      </w:r>
    </w:p>
    <w:p w14:paraId="1B439CF9" w14:textId="1DB9FF4F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[-1 -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>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[ 1 -1 -1]]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1.0</w:t>
      </w:r>
    </w:p>
    <w:p w14:paraId="0260F688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1, 6] = Sum(Receptive Field * Filter) = [</w:t>
      </w:r>
    </w:p>
    <w:p w14:paraId="0BE9BCC0" w14:textId="5CDE6492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-1.0</w:t>
      </w:r>
    </w:p>
    <w:p w14:paraId="5562B034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2, 0] = Sum(Receptive Field * Filter) = [</w:t>
      </w:r>
    </w:p>
    <w:p w14:paraId="1B7E8B5A" w14:textId="77777777" w:rsid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14:paraId="20FABF62" w14:textId="60B4C918" w:rsidR="00B10AB5" w:rsidRP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>[-1 -</w:t>
      </w:r>
      <w:proofErr w:type="gramStart"/>
      <w:r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Pr="001B4E2F">
        <w:rPr>
          <w:rFonts w:ascii="Segoe UI" w:hAnsi="Segoe UI" w:cs="Segoe UI"/>
          <w:sz w:val="24"/>
          <w:szCs w:val="24"/>
        </w:rPr>
        <w:t>]</w:t>
      </w:r>
      <w:r w:rsidRPr="001B4E2F">
        <w:rPr>
          <w:rFonts w:ascii="Segoe UI" w:hAnsi="Segoe UI" w:cs="Segoe UI"/>
          <w:sz w:val="24"/>
          <w:szCs w:val="24"/>
        </w:rPr>
        <w:br/>
        <w:t xml:space="preserve"> [-1 -1 -1]</w:t>
      </w:r>
      <w:r w:rsidRPr="001B4E2F">
        <w:rPr>
          <w:rFonts w:ascii="Segoe UI" w:hAnsi="Segoe UI" w:cs="Segoe UI"/>
          <w:sz w:val="24"/>
          <w:szCs w:val="24"/>
        </w:rPr>
        <w:br/>
      </w:r>
      <w:r w:rsidRPr="001B4E2F">
        <w:rPr>
          <w:rFonts w:ascii="Segoe UI" w:hAnsi="Segoe UI" w:cs="Segoe UI"/>
          <w:sz w:val="24"/>
          <w:szCs w:val="24"/>
        </w:rPr>
        <w:lastRenderedPageBreak/>
        <w:t xml:space="preserve"> [-1 -1 -1]] * [[ 1 -1 -1]</w:t>
      </w:r>
      <w:r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Pr="001B4E2F">
        <w:rPr>
          <w:rFonts w:ascii="Segoe UI" w:hAnsi="Segoe UI" w:cs="Segoe UI"/>
          <w:sz w:val="24"/>
          <w:szCs w:val="24"/>
        </w:rPr>
        <w:br/>
        <w:t xml:space="preserve"> [-1 -1  1]] = 1.0</w:t>
      </w:r>
      <w:r w:rsidR="001B4E2F">
        <w:rPr>
          <w:rFonts w:ascii="Segoe UI" w:hAnsi="Segoe UI" w:cs="Segoe UI"/>
          <w:sz w:val="24"/>
          <w:szCs w:val="24"/>
        </w:rPr>
        <w:t xml:space="preserve"> </w:t>
      </w:r>
    </w:p>
    <w:p w14:paraId="2000D769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2, 1] = Sum(Receptive Field * Filter) = [</w:t>
      </w:r>
    </w:p>
    <w:p w14:paraId="4E8CDDD4" w14:textId="5B54A525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-1.0</w:t>
      </w:r>
    </w:p>
    <w:p w14:paraId="205EC6F2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2, 2] = Sum(Receptive Field * Filter) = [</w:t>
      </w:r>
    </w:p>
    <w:p w14:paraId="0D26F5F2" w14:textId="6F02EA8F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9.0</w:t>
      </w:r>
    </w:p>
    <w:p w14:paraId="511DA67D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2, 3] = Sum(Receptive Field * Filter) = [</w:t>
      </w:r>
    </w:p>
    <w:p w14:paraId="2AB5F5EB" w14:textId="7988F48E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[ 1 -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>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-3.0</w:t>
      </w:r>
    </w:p>
    <w:p w14:paraId="58BE3654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2, 4] = Sum(Receptive Field * Filter) = [</w:t>
      </w:r>
    </w:p>
    <w:p w14:paraId="21A80A45" w14:textId="1437237D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[-1 -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>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[ 1 -1 -1]]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1.0</w:t>
      </w:r>
    </w:p>
    <w:p w14:paraId="42798E9A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2, 5] = Sum(Receptive Field * Filter) = [</w:t>
      </w:r>
    </w:p>
    <w:p w14:paraId="469EC0FF" w14:textId="4C6082A9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-1.0</w:t>
      </w:r>
    </w:p>
    <w:p w14:paraId="5596AFFF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2, 6] = Sum(Receptive Field * Filter) = [</w:t>
      </w:r>
    </w:p>
    <w:p w14:paraId="535EDEDC" w14:textId="10EAA594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5.0</w:t>
      </w:r>
    </w:p>
    <w:p w14:paraId="0077E512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3, 0] = Sum(Receptive Field * Filter) = [</w:t>
      </w:r>
    </w:p>
    <w:p w14:paraId="79989129" w14:textId="129B8F27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3.0</w:t>
      </w:r>
    </w:p>
    <w:p w14:paraId="7A8C3401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3, 1] = Sum(Receptive Field * Filter) = [</w:t>
      </w:r>
    </w:p>
    <w:p w14:paraId="6D05B9AB" w14:textId="6FB4107B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[-1 -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>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3.0</w:t>
      </w:r>
    </w:p>
    <w:p w14:paraId="34ED52E7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3, 2] = Sum(Receptive Field * Filter) = [</w:t>
      </w:r>
    </w:p>
    <w:p w14:paraId="0FB0C4FE" w14:textId="0F922C1B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-3.0</w:t>
      </w:r>
    </w:p>
    <w:p w14:paraId="5617ED32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3, 3] = Sum(Receptive Field * Filter) = [</w:t>
      </w:r>
    </w:p>
    <w:p w14:paraId="0B81FF18" w14:textId="6EF36E27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[ 1 -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>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[ 1 -1  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5.0</w:t>
      </w:r>
    </w:p>
    <w:p w14:paraId="23B14BD1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3, 4] = Sum(Receptive Field * Filter) = [</w:t>
      </w:r>
    </w:p>
    <w:p w14:paraId="152405C0" w14:textId="63B650EA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-3.0</w:t>
      </w:r>
    </w:p>
    <w:p w14:paraId="2C38607D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3, 5] = Sum(Receptive Field * Filter) = [</w:t>
      </w:r>
    </w:p>
    <w:p w14:paraId="21FD5BE9" w14:textId="09DA5B7A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[ 1 -1 -1]]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3.0</w:t>
      </w:r>
    </w:p>
    <w:p w14:paraId="26F479B2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3, 6] = Sum(Receptive Field * Filter) = [</w:t>
      </w:r>
    </w:p>
    <w:p w14:paraId="0FBBC639" w14:textId="0BED7C42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3.0</w:t>
      </w:r>
    </w:p>
    <w:p w14:paraId="055C8854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4, 0] = Sum(Receptive Field * Filter) = [</w:t>
      </w:r>
    </w:p>
    <w:p w14:paraId="31B0449C" w14:textId="49E6B477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>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5.0</w:t>
      </w:r>
    </w:p>
    <w:p w14:paraId="2D297798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4, 1] = Sum(Receptive Field * Filter) = [</w:t>
      </w:r>
    </w:p>
    <w:p w14:paraId="5244EE96" w14:textId="2ADDC030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>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-1.0</w:t>
      </w:r>
    </w:p>
    <w:p w14:paraId="4852BECA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4, 2] = Sum(Receptive Field * Filter) = [</w:t>
      </w:r>
    </w:p>
    <w:p w14:paraId="3981C922" w14:textId="296E1A49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[-1 -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>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[ 1 -1 -1]]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1.0</w:t>
      </w:r>
    </w:p>
    <w:p w14:paraId="58BC3294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4, 3] = Sum(Receptive Field * Filter) = [</w:t>
      </w:r>
    </w:p>
    <w:p w14:paraId="430DF29F" w14:textId="46ED48C2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[ 1 -1  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-3.0</w:t>
      </w:r>
    </w:p>
    <w:p w14:paraId="0A5B05BC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4, 4] = Sum(Receptive Field * Filter) = [</w:t>
      </w:r>
    </w:p>
    <w:p w14:paraId="09218C5D" w14:textId="60F7A861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9.0</w:t>
      </w:r>
    </w:p>
    <w:p w14:paraId="12CB9971" w14:textId="77777777" w:rsidR="001B4E2F" w:rsidRDefault="001B4E2F">
      <w:pPr>
        <w:rPr>
          <w:rFonts w:ascii="Segoe UI" w:hAnsi="Segoe UI" w:cs="Segoe UI"/>
          <w:sz w:val="24"/>
          <w:szCs w:val="24"/>
        </w:rPr>
      </w:pPr>
    </w:p>
    <w:p w14:paraId="683FC019" w14:textId="70B96103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4, 5] = Sum(Receptive Field * Filter) = [</w:t>
      </w:r>
      <w:r w:rsidR="001B4E2F">
        <w:rPr>
          <w:rFonts w:ascii="Segoe UI" w:hAnsi="Segoe UI" w:cs="Segoe UI"/>
          <w:sz w:val="24"/>
          <w:szCs w:val="24"/>
        </w:rPr>
        <w:t xml:space="preserve"> </w:t>
      </w:r>
    </w:p>
    <w:p w14:paraId="67129404" w14:textId="27CA4684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-1.0</w:t>
      </w:r>
    </w:p>
    <w:p w14:paraId="0B68941B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lastRenderedPageBreak/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4, 6] = Sum(Receptive Field * Filter) = [</w:t>
      </w:r>
    </w:p>
    <w:p w14:paraId="4EC53B30" w14:textId="46069844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[ 1 -1 -1]]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1.0</w:t>
      </w:r>
    </w:p>
    <w:p w14:paraId="1D595794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5, 0] = Sum(Receptive Field * Filter) = [</w:t>
      </w:r>
    </w:p>
    <w:p w14:paraId="7F7C8330" w14:textId="07818CCE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>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-1.0</w:t>
      </w:r>
    </w:p>
    <w:p w14:paraId="6E444963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5, 1] = Sum(Receptive Field * Filter) = [</w:t>
      </w:r>
    </w:p>
    <w:p w14:paraId="66C1D813" w14:textId="4CC0559F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[-1 -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>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[ 1 -1 -1]]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1.0</w:t>
      </w:r>
    </w:p>
    <w:p w14:paraId="17E8249A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5, 2] = Sum(Receptive Field * Filter) = [</w:t>
      </w:r>
    </w:p>
    <w:p w14:paraId="358B32AF" w14:textId="3FD0D654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-1.0</w:t>
      </w:r>
    </w:p>
    <w:p w14:paraId="687EE3A3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5, 3] = Sum(Receptive Field * Filter) = [</w:t>
      </w:r>
    </w:p>
    <w:p w14:paraId="38243EFD" w14:textId="66EFC65E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[ 1 -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>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3.0</w:t>
      </w:r>
    </w:p>
    <w:p w14:paraId="6FE65D3D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lastRenderedPageBreak/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5, 4] = Sum(Receptive Field * Filter) = [</w:t>
      </w:r>
    </w:p>
    <w:p w14:paraId="61913A76" w14:textId="7393D216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-1.0</w:t>
      </w:r>
    </w:p>
    <w:p w14:paraId="3DEEE4AD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5, 5] = Sum(Receptive Field * Filter) = [</w:t>
      </w:r>
    </w:p>
    <w:p w14:paraId="1B7CB6CF" w14:textId="10C7A6E7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9.0</w:t>
      </w:r>
    </w:p>
    <w:p w14:paraId="2E75792B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5, 6] = Sum(Receptive Field * Filter) = [</w:t>
      </w:r>
    </w:p>
    <w:p w14:paraId="1A7DD2EE" w14:textId="6BB643D4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-1.0</w:t>
      </w:r>
    </w:p>
    <w:p w14:paraId="4425B1B6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6, 0] = Sum(Receptive Field * Filter) = [</w:t>
      </w:r>
    </w:p>
    <w:p w14:paraId="6811C2FC" w14:textId="751F66E2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[-1 -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>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3.0</w:t>
      </w:r>
    </w:p>
    <w:p w14:paraId="61A43596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6, 1] = Sum(Receptive Field * Filter) = [</w:t>
      </w:r>
    </w:p>
    <w:p w14:paraId="0C72252D" w14:textId="73A8A464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-1.0</w:t>
      </w:r>
    </w:p>
    <w:p w14:paraId="277A3A74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lastRenderedPageBreak/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6, 2] = Sum(Receptive Field * Filter) = [</w:t>
      </w:r>
    </w:p>
    <w:p w14:paraId="1208EAD8" w14:textId="17214212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5.0</w:t>
      </w:r>
    </w:p>
    <w:p w14:paraId="29AF701B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6, 3] = Sum(Receptive Field * Filter) = [</w:t>
      </w:r>
    </w:p>
    <w:p w14:paraId="7B261C7C" w14:textId="4A6C96EC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3.0</w:t>
      </w:r>
    </w:p>
    <w:p w14:paraId="2718A25A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6, 4] = Sum(Receptive Field * Filter) = [</w:t>
      </w:r>
    </w:p>
    <w:p w14:paraId="001FADD9" w14:textId="77192B49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[-1 -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>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1.0</w:t>
      </w:r>
    </w:p>
    <w:p w14:paraId="2D66D918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6, 5] = Sum(Receptive Field * Filter) = [</w:t>
      </w:r>
    </w:p>
    <w:p w14:paraId="5A5D076A" w14:textId="5DA34815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-1.0</w:t>
      </w:r>
    </w:p>
    <w:p w14:paraId="297F16D2" w14:textId="77777777" w:rsidR="001B4E2F" w:rsidRDefault="00000000">
      <w:pPr>
        <w:rPr>
          <w:rFonts w:ascii="Segoe UI" w:hAnsi="Segoe UI" w:cs="Segoe UI"/>
          <w:sz w:val="24"/>
          <w:szCs w:val="24"/>
        </w:rPr>
      </w:pPr>
      <w:r w:rsidRPr="001B4E2F">
        <w:rPr>
          <w:rFonts w:ascii="Segoe UI" w:hAnsi="Segoe UI" w:cs="Segoe UI"/>
          <w:sz w:val="24"/>
          <w:szCs w:val="24"/>
        </w:rPr>
        <w:t xml:space="preserve">Feature </w:t>
      </w:r>
      <w:proofErr w:type="gramStart"/>
      <w:r w:rsidRPr="001B4E2F">
        <w:rPr>
          <w:rFonts w:ascii="Segoe UI" w:hAnsi="Segoe UI" w:cs="Segoe UI"/>
          <w:sz w:val="24"/>
          <w:szCs w:val="24"/>
        </w:rPr>
        <w:t>Map[</w:t>
      </w:r>
      <w:proofErr w:type="gramEnd"/>
      <w:r w:rsidRPr="001B4E2F">
        <w:rPr>
          <w:rFonts w:ascii="Segoe UI" w:hAnsi="Segoe UI" w:cs="Segoe UI"/>
          <w:sz w:val="24"/>
          <w:szCs w:val="24"/>
        </w:rPr>
        <w:t>6, 6] = Sum(Receptive Field * Filter) = [</w:t>
      </w:r>
    </w:p>
    <w:p w14:paraId="3DF26672" w14:textId="0B9B3E73" w:rsidR="00B10AB5" w:rsidRPr="001B4E2F" w:rsidRDefault="001B4E2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00000" w:rsidRPr="001B4E2F">
        <w:rPr>
          <w:rFonts w:ascii="Segoe UI" w:hAnsi="Segoe UI" w:cs="Segoe UI"/>
          <w:sz w:val="24"/>
          <w:szCs w:val="24"/>
        </w:rPr>
        <w:t>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</w:t>
      </w:r>
      <w:proofErr w:type="gramStart"/>
      <w:r w:rsidR="00000000" w:rsidRPr="001B4E2F">
        <w:rPr>
          <w:rFonts w:ascii="Segoe UI" w:hAnsi="Segoe UI" w:cs="Segoe UI"/>
          <w:sz w:val="24"/>
          <w:szCs w:val="24"/>
        </w:rPr>
        <w:t>1  1</w:t>
      </w:r>
      <w:proofErr w:type="gramEnd"/>
      <w:r w:rsidR="00000000" w:rsidRPr="001B4E2F">
        <w:rPr>
          <w:rFonts w:ascii="Segoe UI" w:hAnsi="Segoe UI" w:cs="Segoe UI"/>
          <w:sz w:val="24"/>
          <w:szCs w:val="24"/>
        </w:rPr>
        <w:t xml:space="preserve">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[-1 -1 -1]] * [[ 1 -1 -1]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 1 -1]</w:t>
      </w:r>
      <w:r w:rsidR="00000000" w:rsidRPr="001B4E2F">
        <w:rPr>
          <w:rFonts w:ascii="Segoe UI" w:hAnsi="Segoe UI" w:cs="Segoe UI"/>
          <w:sz w:val="24"/>
          <w:szCs w:val="24"/>
        </w:rPr>
        <w:br/>
        <w:t xml:space="preserve"> [-1 -1  1]] = 7.0</w:t>
      </w:r>
    </w:p>
    <w:p w14:paraId="1750EBB9" w14:textId="77777777" w:rsidR="00B10AB5" w:rsidRDefault="00000000">
      <w:pPr>
        <w:pStyle w:val="Heading1"/>
      </w:pPr>
      <w:r>
        <w:lastRenderedPageBreak/>
        <w:t>Feature Map (Rounded)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B10AB5" w14:paraId="1357D59D" w14:textId="77777777">
        <w:tc>
          <w:tcPr>
            <w:tcW w:w="1234" w:type="dxa"/>
          </w:tcPr>
          <w:p w14:paraId="166FD68D" w14:textId="77777777" w:rsidR="00B10AB5" w:rsidRDefault="00000000">
            <w:r>
              <w:t>0.78</w:t>
            </w:r>
          </w:p>
        </w:tc>
        <w:tc>
          <w:tcPr>
            <w:tcW w:w="1234" w:type="dxa"/>
          </w:tcPr>
          <w:p w14:paraId="5B86977E" w14:textId="77777777" w:rsidR="00B10AB5" w:rsidRDefault="00000000">
            <w:r>
              <w:t>-0.11</w:t>
            </w:r>
          </w:p>
        </w:tc>
        <w:tc>
          <w:tcPr>
            <w:tcW w:w="1234" w:type="dxa"/>
          </w:tcPr>
          <w:p w14:paraId="556EA66C" w14:textId="77777777" w:rsidR="00B10AB5" w:rsidRDefault="00000000">
            <w:r>
              <w:t>0.11</w:t>
            </w:r>
          </w:p>
        </w:tc>
        <w:tc>
          <w:tcPr>
            <w:tcW w:w="1234" w:type="dxa"/>
          </w:tcPr>
          <w:p w14:paraId="10F35B6C" w14:textId="77777777" w:rsidR="00B10AB5" w:rsidRDefault="00000000">
            <w:r>
              <w:t>0.33</w:t>
            </w:r>
          </w:p>
        </w:tc>
        <w:tc>
          <w:tcPr>
            <w:tcW w:w="1234" w:type="dxa"/>
          </w:tcPr>
          <w:p w14:paraId="6306FE12" w14:textId="77777777" w:rsidR="00B10AB5" w:rsidRDefault="00000000">
            <w:r>
              <w:t>0.56</w:t>
            </w:r>
          </w:p>
        </w:tc>
        <w:tc>
          <w:tcPr>
            <w:tcW w:w="1234" w:type="dxa"/>
          </w:tcPr>
          <w:p w14:paraId="1E4DEF74" w14:textId="77777777" w:rsidR="00B10AB5" w:rsidRDefault="00000000">
            <w:r>
              <w:t>-0.11</w:t>
            </w:r>
          </w:p>
        </w:tc>
        <w:tc>
          <w:tcPr>
            <w:tcW w:w="1234" w:type="dxa"/>
          </w:tcPr>
          <w:p w14:paraId="2EE7F2BC" w14:textId="77777777" w:rsidR="00B10AB5" w:rsidRDefault="00000000">
            <w:r>
              <w:t>0.33</w:t>
            </w:r>
          </w:p>
        </w:tc>
      </w:tr>
      <w:tr w:rsidR="00B10AB5" w14:paraId="591FC573" w14:textId="77777777">
        <w:tc>
          <w:tcPr>
            <w:tcW w:w="1234" w:type="dxa"/>
          </w:tcPr>
          <w:p w14:paraId="2BAAAE2B" w14:textId="77777777" w:rsidR="00B10AB5" w:rsidRDefault="00000000">
            <w:r>
              <w:t>-0.11</w:t>
            </w:r>
          </w:p>
        </w:tc>
        <w:tc>
          <w:tcPr>
            <w:tcW w:w="1234" w:type="dxa"/>
          </w:tcPr>
          <w:p w14:paraId="4DE8820F" w14:textId="77777777" w:rsidR="00B10AB5" w:rsidRDefault="00000000">
            <w:r>
              <w:t>1.0</w:t>
            </w:r>
          </w:p>
        </w:tc>
        <w:tc>
          <w:tcPr>
            <w:tcW w:w="1234" w:type="dxa"/>
          </w:tcPr>
          <w:p w14:paraId="6BD25C81" w14:textId="77777777" w:rsidR="00B10AB5" w:rsidRDefault="00000000">
            <w:r>
              <w:t>-0.11</w:t>
            </w:r>
          </w:p>
        </w:tc>
        <w:tc>
          <w:tcPr>
            <w:tcW w:w="1234" w:type="dxa"/>
          </w:tcPr>
          <w:p w14:paraId="00339FA7" w14:textId="77777777" w:rsidR="00B10AB5" w:rsidRDefault="00000000">
            <w:r>
              <w:t>0.33</w:t>
            </w:r>
          </w:p>
        </w:tc>
        <w:tc>
          <w:tcPr>
            <w:tcW w:w="1234" w:type="dxa"/>
          </w:tcPr>
          <w:p w14:paraId="5780749A" w14:textId="77777777" w:rsidR="00B10AB5" w:rsidRDefault="00000000">
            <w:r>
              <w:t>-0.11</w:t>
            </w:r>
          </w:p>
        </w:tc>
        <w:tc>
          <w:tcPr>
            <w:tcW w:w="1234" w:type="dxa"/>
          </w:tcPr>
          <w:p w14:paraId="760614DB" w14:textId="77777777" w:rsidR="00B10AB5" w:rsidRDefault="00000000">
            <w:r>
              <w:t>0.11</w:t>
            </w:r>
          </w:p>
        </w:tc>
        <w:tc>
          <w:tcPr>
            <w:tcW w:w="1234" w:type="dxa"/>
          </w:tcPr>
          <w:p w14:paraId="625B06C6" w14:textId="77777777" w:rsidR="00B10AB5" w:rsidRDefault="00000000">
            <w:r>
              <w:t>-0.11</w:t>
            </w:r>
          </w:p>
        </w:tc>
      </w:tr>
      <w:tr w:rsidR="00B10AB5" w14:paraId="0AC9E39C" w14:textId="77777777">
        <w:tc>
          <w:tcPr>
            <w:tcW w:w="1234" w:type="dxa"/>
          </w:tcPr>
          <w:p w14:paraId="32E6BFB8" w14:textId="77777777" w:rsidR="00B10AB5" w:rsidRDefault="00000000">
            <w:r>
              <w:t>0.11</w:t>
            </w:r>
          </w:p>
        </w:tc>
        <w:tc>
          <w:tcPr>
            <w:tcW w:w="1234" w:type="dxa"/>
          </w:tcPr>
          <w:p w14:paraId="5955C1BF" w14:textId="77777777" w:rsidR="00B10AB5" w:rsidRDefault="00000000">
            <w:r>
              <w:t>-0.11</w:t>
            </w:r>
          </w:p>
        </w:tc>
        <w:tc>
          <w:tcPr>
            <w:tcW w:w="1234" w:type="dxa"/>
          </w:tcPr>
          <w:p w14:paraId="49F6964D" w14:textId="77777777" w:rsidR="00B10AB5" w:rsidRDefault="00000000">
            <w:r>
              <w:t>1.0</w:t>
            </w:r>
          </w:p>
        </w:tc>
        <w:tc>
          <w:tcPr>
            <w:tcW w:w="1234" w:type="dxa"/>
          </w:tcPr>
          <w:p w14:paraId="13F0E09E" w14:textId="77777777" w:rsidR="00B10AB5" w:rsidRDefault="00000000">
            <w:r>
              <w:t>-0.33</w:t>
            </w:r>
          </w:p>
        </w:tc>
        <w:tc>
          <w:tcPr>
            <w:tcW w:w="1234" w:type="dxa"/>
          </w:tcPr>
          <w:p w14:paraId="1AE5BC4E" w14:textId="77777777" w:rsidR="00B10AB5" w:rsidRDefault="00000000">
            <w:r>
              <w:t>0.11</w:t>
            </w:r>
          </w:p>
        </w:tc>
        <w:tc>
          <w:tcPr>
            <w:tcW w:w="1234" w:type="dxa"/>
          </w:tcPr>
          <w:p w14:paraId="7A75CAEF" w14:textId="77777777" w:rsidR="00B10AB5" w:rsidRDefault="00000000">
            <w:r>
              <w:t>-0.11</w:t>
            </w:r>
          </w:p>
        </w:tc>
        <w:tc>
          <w:tcPr>
            <w:tcW w:w="1234" w:type="dxa"/>
          </w:tcPr>
          <w:p w14:paraId="13F7216C" w14:textId="77777777" w:rsidR="00B10AB5" w:rsidRDefault="00000000">
            <w:r>
              <w:t>0.56</w:t>
            </w:r>
          </w:p>
        </w:tc>
      </w:tr>
      <w:tr w:rsidR="00B10AB5" w14:paraId="174D01C7" w14:textId="77777777">
        <w:tc>
          <w:tcPr>
            <w:tcW w:w="1234" w:type="dxa"/>
          </w:tcPr>
          <w:p w14:paraId="7E2D9410" w14:textId="77777777" w:rsidR="00B10AB5" w:rsidRDefault="00000000">
            <w:r>
              <w:t>0.33</w:t>
            </w:r>
          </w:p>
        </w:tc>
        <w:tc>
          <w:tcPr>
            <w:tcW w:w="1234" w:type="dxa"/>
          </w:tcPr>
          <w:p w14:paraId="35961316" w14:textId="77777777" w:rsidR="00B10AB5" w:rsidRDefault="00000000">
            <w:r>
              <w:t>0.33</w:t>
            </w:r>
          </w:p>
        </w:tc>
        <w:tc>
          <w:tcPr>
            <w:tcW w:w="1234" w:type="dxa"/>
          </w:tcPr>
          <w:p w14:paraId="596714C6" w14:textId="77777777" w:rsidR="00B10AB5" w:rsidRDefault="00000000">
            <w:r>
              <w:t>-0.33</w:t>
            </w:r>
          </w:p>
        </w:tc>
        <w:tc>
          <w:tcPr>
            <w:tcW w:w="1234" w:type="dxa"/>
          </w:tcPr>
          <w:p w14:paraId="6294CB57" w14:textId="77777777" w:rsidR="00B10AB5" w:rsidRDefault="00000000">
            <w:r>
              <w:t>0.56</w:t>
            </w:r>
          </w:p>
        </w:tc>
        <w:tc>
          <w:tcPr>
            <w:tcW w:w="1234" w:type="dxa"/>
          </w:tcPr>
          <w:p w14:paraId="0149B987" w14:textId="77777777" w:rsidR="00B10AB5" w:rsidRDefault="00000000">
            <w:r>
              <w:t>-0.33</w:t>
            </w:r>
          </w:p>
        </w:tc>
        <w:tc>
          <w:tcPr>
            <w:tcW w:w="1234" w:type="dxa"/>
          </w:tcPr>
          <w:p w14:paraId="045F1942" w14:textId="77777777" w:rsidR="00B10AB5" w:rsidRDefault="00000000">
            <w:r>
              <w:t>0.33</w:t>
            </w:r>
          </w:p>
        </w:tc>
        <w:tc>
          <w:tcPr>
            <w:tcW w:w="1234" w:type="dxa"/>
          </w:tcPr>
          <w:p w14:paraId="4F58A8B5" w14:textId="77777777" w:rsidR="00B10AB5" w:rsidRDefault="00000000">
            <w:r>
              <w:t>0.33</w:t>
            </w:r>
          </w:p>
        </w:tc>
      </w:tr>
      <w:tr w:rsidR="00B10AB5" w14:paraId="1821E20A" w14:textId="77777777">
        <w:tc>
          <w:tcPr>
            <w:tcW w:w="1234" w:type="dxa"/>
          </w:tcPr>
          <w:p w14:paraId="0049F79A" w14:textId="77777777" w:rsidR="00B10AB5" w:rsidRDefault="00000000">
            <w:r>
              <w:t>0.56</w:t>
            </w:r>
          </w:p>
        </w:tc>
        <w:tc>
          <w:tcPr>
            <w:tcW w:w="1234" w:type="dxa"/>
          </w:tcPr>
          <w:p w14:paraId="30AC8D49" w14:textId="77777777" w:rsidR="00B10AB5" w:rsidRDefault="00000000">
            <w:r>
              <w:t>-0.11</w:t>
            </w:r>
          </w:p>
        </w:tc>
        <w:tc>
          <w:tcPr>
            <w:tcW w:w="1234" w:type="dxa"/>
          </w:tcPr>
          <w:p w14:paraId="66B50827" w14:textId="77777777" w:rsidR="00B10AB5" w:rsidRDefault="00000000">
            <w:r>
              <w:t>0.11</w:t>
            </w:r>
          </w:p>
        </w:tc>
        <w:tc>
          <w:tcPr>
            <w:tcW w:w="1234" w:type="dxa"/>
          </w:tcPr>
          <w:p w14:paraId="4A06B834" w14:textId="77777777" w:rsidR="00B10AB5" w:rsidRDefault="00000000">
            <w:r>
              <w:t>-0.33</w:t>
            </w:r>
          </w:p>
        </w:tc>
        <w:tc>
          <w:tcPr>
            <w:tcW w:w="1234" w:type="dxa"/>
          </w:tcPr>
          <w:p w14:paraId="7ED57C47" w14:textId="77777777" w:rsidR="00B10AB5" w:rsidRDefault="00000000">
            <w:r>
              <w:t>1.0</w:t>
            </w:r>
          </w:p>
        </w:tc>
        <w:tc>
          <w:tcPr>
            <w:tcW w:w="1234" w:type="dxa"/>
          </w:tcPr>
          <w:p w14:paraId="5F0DA461" w14:textId="77777777" w:rsidR="00B10AB5" w:rsidRDefault="00000000">
            <w:r>
              <w:t>-0.11</w:t>
            </w:r>
          </w:p>
        </w:tc>
        <w:tc>
          <w:tcPr>
            <w:tcW w:w="1234" w:type="dxa"/>
          </w:tcPr>
          <w:p w14:paraId="29680F5B" w14:textId="77777777" w:rsidR="00B10AB5" w:rsidRDefault="00000000">
            <w:r>
              <w:t>0.11</w:t>
            </w:r>
          </w:p>
        </w:tc>
      </w:tr>
      <w:tr w:rsidR="00B10AB5" w14:paraId="6A3943E1" w14:textId="77777777">
        <w:tc>
          <w:tcPr>
            <w:tcW w:w="1234" w:type="dxa"/>
          </w:tcPr>
          <w:p w14:paraId="66E95426" w14:textId="77777777" w:rsidR="00B10AB5" w:rsidRDefault="00000000">
            <w:r>
              <w:t>-0.11</w:t>
            </w:r>
          </w:p>
        </w:tc>
        <w:tc>
          <w:tcPr>
            <w:tcW w:w="1234" w:type="dxa"/>
          </w:tcPr>
          <w:p w14:paraId="204E30B0" w14:textId="77777777" w:rsidR="00B10AB5" w:rsidRDefault="00000000">
            <w:r>
              <w:t>0.11</w:t>
            </w:r>
          </w:p>
        </w:tc>
        <w:tc>
          <w:tcPr>
            <w:tcW w:w="1234" w:type="dxa"/>
          </w:tcPr>
          <w:p w14:paraId="72AEA594" w14:textId="77777777" w:rsidR="00B10AB5" w:rsidRDefault="00000000">
            <w:r>
              <w:t>-0.11</w:t>
            </w:r>
          </w:p>
        </w:tc>
        <w:tc>
          <w:tcPr>
            <w:tcW w:w="1234" w:type="dxa"/>
          </w:tcPr>
          <w:p w14:paraId="31131035" w14:textId="77777777" w:rsidR="00B10AB5" w:rsidRDefault="00000000">
            <w:r>
              <w:t>0.33</w:t>
            </w:r>
          </w:p>
        </w:tc>
        <w:tc>
          <w:tcPr>
            <w:tcW w:w="1234" w:type="dxa"/>
          </w:tcPr>
          <w:p w14:paraId="43619B65" w14:textId="77777777" w:rsidR="00B10AB5" w:rsidRDefault="00000000">
            <w:r>
              <w:t>-0.11</w:t>
            </w:r>
          </w:p>
        </w:tc>
        <w:tc>
          <w:tcPr>
            <w:tcW w:w="1234" w:type="dxa"/>
          </w:tcPr>
          <w:p w14:paraId="129338E0" w14:textId="77777777" w:rsidR="00B10AB5" w:rsidRDefault="00000000">
            <w:r>
              <w:t>1.0</w:t>
            </w:r>
          </w:p>
        </w:tc>
        <w:tc>
          <w:tcPr>
            <w:tcW w:w="1234" w:type="dxa"/>
          </w:tcPr>
          <w:p w14:paraId="34F9B248" w14:textId="77777777" w:rsidR="00B10AB5" w:rsidRDefault="00000000">
            <w:r>
              <w:t>-0.11</w:t>
            </w:r>
          </w:p>
        </w:tc>
      </w:tr>
      <w:tr w:rsidR="00B10AB5" w14:paraId="3B8DCB2A" w14:textId="77777777">
        <w:tc>
          <w:tcPr>
            <w:tcW w:w="1234" w:type="dxa"/>
          </w:tcPr>
          <w:p w14:paraId="31EDF2C5" w14:textId="77777777" w:rsidR="00B10AB5" w:rsidRDefault="00000000">
            <w:r>
              <w:t>0.33</w:t>
            </w:r>
          </w:p>
        </w:tc>
        <w:tc>
          <w:tcPr>
            <w:tcW w:w="1234" w:type="dxa"/>
          </w:tcPr>
          <w:p w14:paraId="108735DA" w14:textId="77777777" w:rsidR="00B10AB5" w:rsidRDefault="00000000">
            <w:r>
              <w:t>-0.11</w:t>
            </w:r>
          </w:p>
        </w:tc>
        <w:tc>
          <w:tcPr>
            <w:tcW w:w="1234" w:type="dxa"/>
          </w:tcPr>
          <w:p w14:paraId="2E29AE35" w14:textId="77777777" w:rsidR="00B10AB5" w:rsidRDefault="00000000">
            <w:r>
              <w:t>0.56</w:t>
            </w:r>
          </w:p>
        </w:tc>
        <w:tc>
          <w:tcPr>
            <w:tcW w:w="1234" w:type="dxa"/>
          </w:tcPr>
          <w:p w14:paraId="100D0212" w14:textId="77777777" w:rsidR="00B10AB5" w:rsidRDefault="00000000">
            <w:r>
              <w:t>0.33</w:t>
            </w:r>
          </w:p>
        </w:tc>
        <w:tc>
          <w:tcPr>
            <w:tcW w:w="1234" w:type="dxa"/>
          </w:tcPr>
          <w:p w14:paraId="5E1525B5" w14:textId="77777777" w:rsidR="00B10AB5" w:rsidRDefault="00000000">
            <w:r>
              <w:t>0.11</w:t>
            </w:r>
          </w:p>
        </w:tc>
        <w:tc>
          <w:tcPr>
            <w:tcW w:w="1234" w:type="dxa"/>
          </w:tcPr>
          <w:p w14:paraId="6C54814B" w14:textId="77777777" w:rsidR="00B10AB5" w:rsidRDefault="00000000">
            <w:r>
              <w:t>-0.11</w:t>
            </w:r>
          </w:p>
        </w:tc>
        <w:tc>
          <w:tcPr>
            <w:tcW w:w="1234" w:type="dxa"/>
          </w:tcPr>
          <w:p w14:paraId="00F113B6" w14:textId="77777777" w:rsidR="00B10AB5" w:rsidRDefault="00000000">
            <w:r>
              <w:t>0.78</w:t>
            </w:r>
          </w:p>
        </w:tc>
      </w:tr>
    </w:tbl>
    <w:p w14:paraId="49B7DDE1" w14:textId="77777777" w:rsidR="00B10AB5" w:rsidRDefault="00000000">
      <w:pPr>
        <w:pStyle w:val="Heading1"/>
      </w:pPr>
      <w:r>
        <w:t>Max Pooling Calculation</w:t>
      </w:r>
    </w:p>
    <w:p w14:paraId="2DC7DAF4" w14:textId="77777777" w:rsidR="00B10AB5" w:rsidRDefault="00000000">
      <w:r>
        <w:t>Pooled Height: 7 // 2 = 3</w:t>
      </w:r>
    </w:p>
    <w:p w14:paraId="672790CA" w14:textId="77777777" w:rsidR="00B10AB5" w:rsidRDefault="00000000">
      <w:r>
        <w:t>Pooled Width: 7 // 2 = 3</w:t>
      </w:r>
    </w:p>
    <w:p w14:paraId="73EA8087" w14:textId="77777777" w:rsidR="00B10AB5" w:rsidRDefault="00000000">
      <w:r>
        <w:t>Pooled Feature Map[0, 0] = Max(Pool Region) = [[ 0.78 -0.11]</w:t>
      </w:r>
      <w:r>
        <w:br/>
        <w:t xml:space="preserve"> [-0.11  1.  ]] -&gt; 1.0</w:t>
      </w:r>
    </w:p>
    <w:p w14:paraId="0651B182" w14:textId="77777777" w:rsidR="00B10AB5" w:rsidRDefault="00000000">
      <w:r>
        <w:t>Pooled Feature Map[0, 1] = Max(Pool Region) = [[ 0.11  0.33]</w:t>
      </w:r>
      <w:r>
        <w:br/>
        <w:t xml:space="preserve"> [-0.11  0.33]] -&gt; 0.33</w:t>
      </w:r>
    </w:p>
    <w:p w14:paraId="07138273" w14:textId="77777777" w:rsidR="00B10AB5" w:rsidRDefault="00000000">
      <w:r>
        <w:t>Pooled Feature Map[0, 2] = Max(Pool Region) = [[ 0.56 -0.11]</w:t>
      </w:r>
      <w:r>
        <w:br/>
        <w:t xml:space="preserve"> [-0.11  0.11]] -&gt; 0.56</w:t>
      </w:r>
    </w:p>
    <w:p w14:paraId="12802E6D" w14:textId="77777777" w:rsidR="00B10AB5" w:rsidRDefault="00000000">
      <w:r>
        <w:t>Pooled Feature Map[1, 0] = Max(Pool Region) = [[ 0.11 -0.11]</w:t>
      </w:r>
      <w:r>
        <w:br/>
        <w:t xml:space="preserve"> [ 0.33  0.33]] -&gt; 0.33</w:t>
      </w:r>
    </w:p>
    <w:p w14:paraId="5A81CB5C" w14:textId="77777777" w:rsidR="00B10AB5" w:rsidRDefault="00000000">
      <w:r>
        <w:t>Pooled Feature Map[1, 1] = Max(Pool Region) = [[ 1.   -0.33]</w:t>
      </w:r>
      <w:r>
        <w:br/>
        <w:t xml:space="preserve"> [-0.33  0.56]] -&gt; 1.0</w:t>
      </w:r>
    </w:p>
    <w:p w14:paraId="4063785D" w14:textId="77777777" w:rsidR="00B10AB5" w:rsidRDefault="00000000">
      <w:r>
        <w:t>Pooled Feature Map[1, 2] = Max(Pool Region) = [[ 0.11 -0.11]</w:t>
      </w:r>
      <w:r>
        <w:br/>
        <w:t xml:space="preserve"> [-0.33  0.33]] -&gt; 0.33</w:t>
      </w:r>
    </w:p>
    <w:p w14:paraId="430D6FDC" w14:textId="77777777" w:rsidR="00B10AB5" w:rsidRDefault="00000000">
      <w:r>
        <w:t>Pooled Feature Map[2, 0] = Max(Pool Region) = [[ 0.56 -0.11]</w:t>
      </w:r>
      <w:r>
        <w:br/>
        <w:t xml:space="preserve"> [-0.11  0.11]] -&gt; 0.56</w:t>
      </w:r>
    </w:p>
    <w:p w14:paraId="75893039" w14:textId="77777777" w:rsidR="00B10AB5" w:rsidRDefault="00000000">
      <w:r>
        <w:t>Pooled Feature Map[2, 1] = Max(Pool Region) = [[ 0.11 -0.33]</w:t>
      </w:r>
      <w:r>
        <w:br/>
        <w:t xml:space="preserve"> [-0.11  0.33]] -&gt; 0.33</w:t>
      </w:r>
    </w:p>
    <w:p w14:paraId="2B0BEABA" w14:textId="77777777" w:rsidR="00B10AB5" w:rsidRDefault="00000000">
      <w:r>
        <w:t>Pooled Feature Map[2, 2] = Max(Pool Region) = [[ 1.   -0.11]</w:t>
      </w:r>
      <w:r>
        <w:br/>
        <w:t xml:space="preserve"> [-0.11  1.  ]] -&gt; 1.0</w:t>
      </w:r>
    </w:p>
    <w:p w14:paraId="0338AA54" w14:textId="77777777" w:rsidR="00B10AB5" w:rsidRDefault="00000000">
      <w:pPr>
        <w:pStyle w:val="Heading1"/>
      </w:pPr>
      <w:r>
        <w:lastRenderedPageBreak/>
        <w:t>Pooled Feature Map</w:t>
      </w:r>
    </w:p>
    <w:p w14:paraId="2D165156" w14:textId="77777777" w:rsidR="001B4E2F" w:rsidRPr="001B4E2F" w:rsidRDefault="001B4E2F" w:rsidP="001B4E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1531"/>
        <w:gridCol w:w="1531"/>
      </w:tblGrid>
      <w:tr w:rsidR="00B10AB5" w14:paraId="4565F01B" w14:textId="77777777" w:rsidTr="001B4E2F">
        <w:trPr>
          <w:trHeight w:val="990"/>
        </w:trPr>
        <w:tc>
          <w:tcPr>
            <w:tcW w:w="1531" w:type="dxa"/>
          </w:tcPr>
          <w:p w14:paraId="62EACE40" w14:textId="77777777" w:rsidR="00B10AB5" w:rsidRDefault="00000000">
            <w:r>
              <w:t>1.0</w:t>
            </w:r>
          </w:p>
        </w:tc>
        <w:tc>
          <w:tcPr>
            <w:tcW w:w="1531" w:type="dxa"/>
          </w:tcPr>
          <w:p w14:paraId="64F765CF" w14:textId="77777777" w:rsidR="00B10AB5" w:rsidRDefault="00000000">
            <w:r>
              <w:t>0.33</w:t>
            </w:r>
          </w:p>
        </w:tc>
        <w:tc>
          <w:tcPr>
            <w:tcW w:w="1531" w:type="dxa"/>
          </w:tcPr>
          <w:p w14:paraId="02099A02" w14:textId="77777777" w:rsidR="00B10AB5" w:rsidRDefault="00000000">
            <w:r>
              <w:t>0.56</w:t>
            </w:r>
          </w:p>
        </w:tc>
      </w:tr>
      <w:tr w:rsidR="00B10AB5" w14:paraId="125B6541" w14:textId="77777777" w:rsidTr="001B4E2F">
        <w:trPr>
          <w:trHeight w:val="1021"/>
        </w:trPr>
        <w:tc>
          <w:tcPr>
            <w:tcW w:w="1531" w:type="dxa"/>
          </w:tcPr>
          <w:p w14:paraId="72B90A2F" w14:textId="77777777" w:rsidR="00B10AB5" w:rsidRDefault="00000000">
            <w:r>
              <w:t>0.33</w:t>
            </w:r>
          </w:p>
        </w:tc>
        <w:tc>
          <w:tcPr>
            <w:tcW w:w="1531" w:type="dxa"/>
          </w:tcPr>
          <w:p w14:paraId="3FC89DC4" w14:textId="77777777" w:rsidR="00B10AB5" w:rsidRDefault="00000000">
            <w:r>
              <w:t>1.0</w:t>
            </w:r>
          </w:p>
        </w:tc>
        <w:tc>
          <w:tcPr>
            <w:tcW w:w="1531" w:type="dxa"/>
          </w:tcPr>
          <w:p w14:paraId="0E59493D" w14:textId="77777777" w:rsidR="00B10AB5" w:rsidRDefault="00000000">
            <w:r>
              <w:t>0.33</w:t>
            </w:r>
          </w:p>
        </w:tc>
      </w:tr>
      <w:tr w:rsidR="00B10AB5" w14:paraId="07514436" w14:textId="77777777" w:rsidTr="001B4E2F">
        <w:trPr>
          <w:trHeight w:val="990"/>
        </w:trPr>
        <w:tc>
          <w:tcPr>
            <w:tcW w:w="1531" w:type="dxa"/>
          </w:tcPr>
          <w:p w14:paraId="57483C03" w14:textId="77777777" w:rsidR="00B10AB5" w:rsidRDefault="00000000">
            <w:r>
              <w:t>0.56</w:t>
            </w:r>
          </w:p>
        </w:tc>
        <w:tc>
          <w:tcPr>
            <w:tcW w:w="1531" w:type="dxa"/>
          </w:tcPr>
          <w:p w14:paraId="09333149" w14:textId="77777777" w:rsidR="00B10AB5" w:rsidRDefault="00000000">
            <w:r>
              <w:t>0.33</w:t>
            </w:r>
          </w:p>
        </w:tc>
        <w:tc>
          <w:tcPr>
            <w:tcW w:w="1531" w:type="dxa"/>
          </w:tcPr>
          <w:p w14:paraId="0BF66A1B" w14:textId="77777777" w:rsidR="00B10AB5" w:rsidRDefault="00000000">
            <w:r>
              <w:t>1.0</w:t>
            </w:r>
          </w:p>
        </w:tc>
      </w:tr>
    </w:tbl>
    <w:p w14:paraId="53B27A26" w14:textId="77777777" w:rsidR="0045606C" w:rsidRDefault="0045606C"/>
    <w:sectPr w:rsidR="004560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5818282">
    <w:abstractNumId w:val="8"/>
  </w:num>
  <w:num w:numId="2" w16cid:durableId="702750852">
    <w:abstractNumId w:val="6"/>
  </w:num>
  <w:num w:numId="3" w16cid:durableId="613943617">
    <w:abstractNumId w:val="5"/>
  </w:num>
  <w:num w:numId="4" w16cid:durableId="1510832496">
    <w:abstractNumId w:val="4"/>
  </w:num>
  <w:num w:numId="5" w16cid:durableId="57672809">
    <w:abstractNumId w:val="7"/>
  </w:num>
  <w:num w:numId="6" w16cid:durableId="60491986">
    <w:abstractNumId w:val="3"/>
  </w:num>
  <w:num w:numId="7" w16cid:durableId="1167673309">
    <w:abstractNumId w:val="2"/>
  </w:num>
  <w:num w:numId="8" w16cid:durableId="1727874208">
    <w:abstractNumId w:val="1"/>
  </w:num>
  <w:num w:numId="9" w16cid:durableId="855657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4E2F"/>
    <w:rsid w:val="0029639D"/>
    <w:rsid w:val="00326F90"/>
    <w:rsid w:val="0045606C"/>
    <w:rsid w:val="00AA1D8D"/>
    <w:rsid w:val="00B10AB5"/>
    <w:rsid w:val="00B47730"/>
    <w:rsid w:val="00CB0664"/>
    <w:rsid w:val="00FC693F"/>
    <w:rsid w:val="00FD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8FC1EF"/>
  <w14:defaultImageDpi w14:val="300"/>
  <w15:docId w15:val="{565651B3-B74D-461E-BAA0-773F331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Taimoor Shafique</cp:lastModifiedBy>
  <cp:revision>2</cp:revision>
  <dcterms:created xsi:type="dcterms:W3CDTF">2013-12-23T23:15:00Z</dcterms:created>
  <dcterms:modified xsi:type="dcterms:W3CDTF">2023-06-03T07:30:00Z</dcterms:modified>
  <cp:category/>
</cp:coreProperties>
</file>